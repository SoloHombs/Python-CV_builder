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6525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525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Solo Hombs | +263774706402/+263719706402 | solohombs@outlook.com</w:t>
      </w:r>
    </w:p>
    <w:p>
      <w:pPr>
        <w:pStyle w:val="Heading1"/>
      </w:pPr>
      <w:r>
        <w:t>Summary:</w:t>
      </w:r>
    </w:p>
    <w:p>
      <w:r>
        <w:t>Dynamic and results-oriented ICT Graduate Trainee with hands-on experience in ICT support</w:t>
      </w:r>
    </w:p>
    <w:p>
      <w:pPr>
        <w:pStyle w:val="Heading1"/>
      </w:pPr>
      <w:r>
        <w:t>Work Experience:</w:t>
      </w:r>
    </w:p>
    <w:p>
      <w:r>
        <w:rPr>
          <w:b/>
        </w:rPr>
        <w:t>Ministry of Health &amp; Childcare ********************************************************************</w:t>
      </w:r>
      <w:r>
        <w:rPr>
          <w:i/>
        </w:rPr>
        <w:t xml:space="preserve">Jan 2022-Date </w:t>
        <w:br/>
      </w:r>
      <w:r>
        <w:t>•</w:t>
        <w:tab/>
        <w:t xml:space="preserve">ICT Support and Supervision for the whole province </w:t>
        <w:br/>
      </w:r>
      <w:r>
        <w:t>•</w:t>
        <w:tab/>
        <w:t>Training on data consolidation and mapping on DHSI2.</w:t>
        <w:br/>
      </w:r>
      <w:r>
        <w:t>•</w:t>
        <w:tab/>
        <w:t>Managed inventory tracking system-(ELMIS) to record deliveries, shipments, and stock levels</w:t>
        <w:br/>
      </w:r>
      <w:r>
        <w:t>•</w:t>
        <w:tab/>
        <w:t xml:space="preserve">ICT Support and Network Installations (LAN, Wi-Fi) </w:t>
        <w:br/>
      </w:r>
      <w:r>
        <w:t>•</w:t>
        <w:tab/>
        <w:t>Trained data entry clerks on how to troubleshoot the E.H.R network.</w:t>
        <w:br/>
      </w:r>
      <w:r>
        <w:t>•</w:t>
        <w:tab/>
        <w:t>Database updating, modeling, and maintenance.</w:t>
        <w:br/>
      </w:r>
      <w:r>
        <w:t>•</w:t>
        <w:tab/>
        <w:t>Help Desk Management</w:t>
        <w:br/>
      </w:r>
      <w:r>
        <w:t>•</w:t>
        <w:tab/>
        <w:t>Database administration</w:t>
        <w:br/>
      </w:r>
      <w:r>
        <w:t>•</w:t>
        <w:tab/>
        <w:t>Creating reports on Excel/PowerBI dashboard for the Supervisor</w:t>
        <w:br/>
      </w:r>
      <w:r>
        <w:t>•</w:t>
        <w:tab/>
        <w:t>Onsite and remote technical support locally (on-call) remotely (any desk, TeamViewer)</w:t>
        <w:br/>
      </w:r>
      <w:r>
        <w:rPr>
          <w:b/>
        </w:rPr>
        <w:t>Choppies Supermarket *****************************************************</w:t>
      </w:r>
      <w:r>
        <w:rPr>
          <w:i/>
        </w:rPr>
        <w:t xml:space="preserve">Jan 2017-May 2018 </w:t>
        <w:br/>
      </w:r>
      <w:r>
        <w:t>•</w:t>
        <w:tab/>
        <w:t>Till Operating</w:t>
        <w:br/>
      </w:r>
      <w:r>
        <w:t>•</w:t>
        <w:tab/>
        <w:t>Stock control</w:t>
        <w:br/>
      </w:r>
      <w:r>
        <w:t>•</w:t>
        <w:tab/>
        <w:t>Merchandising</w:t>
        <w:br/>
      </w:r>
      <w:r>
        <w:t>•</w:t>
        <w:tab/>
        <w:t>Customer care</w:t>
        <w:br/>
      </w:r>
      <w:r>
        <w:t>•</w:t>
        <w:tab/>
        <w:t>Shop maintenance</w:t>
        <w:br/>
      </w:r>
    </w:p>
    <w:p>
      <w:pPr>
        <w:pStyle w:val="Heading1"/>
      </w:pPr>
      <w:r>
        <w:t>Skills:</w:t>
      </w:r>
    </w:p>
    <w:p>
      <w:pPr>
        <w:pStyle w:val="ListBullet"/>
      </w:pPr>
      <w:r>
        <w:t>Python-(Data Science,Machine Learning,Data Analytics)</w:t>
      </w:r>
    </w:p>
    <w:p>
      <w:pPr>
        <w:pStyle w:val="Heading1"/>
      </w:pPr>
      <w:r>
        <w:t>References:</w:t>
      </w:r>
    </w:p>
    <w:p>
      <w:r>
        <w:t>References Provided on requast.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This CV was designed by Solo Hombs a certified Data Scientist👩‍💻👨‍💻💯💯💯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